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99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9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Tony | 78970 | tony</w:t>
      </w:r>
    </w:p>
    <w:p>
      <w:pPr>
        <w:pStyle w:val="Heading1"/>
      </w:pPr>
      <w:r>
        <w:t>About Me</w:t>
      </w:r>
    </w:p>
    <w:p>
      <w:r>
        <w:t>I'm a programmer.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Vega Tech </w:t>
      </w:r>
      <w:r>
        <w:rPr>
          <w:i/>
        </w:rPr>
        <w:t xml:space="preserve">2021-now </w:t>
        <w:br/>
      </w:r>
      <w:r>
        <w:t>backend and frontend programmer.</w:t>
      </w:r>
    </w:p>
    <w:p>
      <w:pPr>
        <w:pStyle w:val="Heading1"/>
      </w:pPr>
      <w:r>
        <w:t>My 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docx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